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E0CE0" w14:textId="77777777" w:rsidR="00C42AC5" w:rsidRDefault="00000000">
      <w:pPr>
        <w:pStyle w:val="Ttulo"/>
      </w:pPr>
      <w:r>
        <w:t>Evidencia del proceso de análisis y diseño de la solución</w:t>
      </w:r>
    </w:p>
    <w:p w14:paraId="3300BDED" w14:textId="77777777" w:rsidR="00C42AC5" w:rsidRDefault="00000000">
      <w:pPr>
        <w:pStyle w:val="Ttulo1"/>
      </w:pPr>
      <w:r>
        <w:t>Introducción</w:t>
      </w:r>
    </w:p>
    <w:p w14:paraId="3E82EAB0" w14:textId="77777777" w:rsidR="00C42AC5" w:rsidRDefault="00000000">
      <w:r>
        <w:t>El presente documento describe el proceso de análisis y diseño de una solución basada en Arduino para medir la frecuencia y amplitud de una señal analógica. El proyecto consiste en utilizar un Arduino Uno junto con una pantalla LCD de 16x2 para visualizar los valores de frecuencia y amplitud obtenidos, y dos botones para interactuar con el sistema. A través de este documento se detallan los pasos seguidos en el análisis y diseño, así como las pruebas realizadas para asegurar el funcionamiento adecuado del sistema.</w:t>
      </w:r>
    </w:p>
    <w:p w14:paraId="3F72479E" w14:textId="77777777" w:rsidR="00C42AC5" w:rsidRDefault="00000000">
      <w:pPr>
        <w:pStyle w:val="Ttulo1"/>
      </w:pPr>
      <w:r>
        <w:t>Análisis</w:t>
      </w:r>
    </w:p>
    <w:p w14:paraId="1E323E89" w14:textId="77777777" w:rsidR="00C42AC5" w:rsidRDefault="00000000">
      <w:r>
        <w:t>El sistema se compone de varios elementos de hardware y software. El hardware principal incluye:</w:t>
      </w:r>
      <w:r>
        <w:br/>
        <w:t>- Arduino Uno: encargado de la captura de datos y procesamiento de señales.</w:t>
      </w:r>
      <w:r>
        <w:br/>
        <w:t>- Pantalla LCD 16x2: utilizada para mostrar la amplitud y la frecuencia de la señal procesada.</w:t>
      </w:r>
      <w:r>
        <w:br/>
        <w:t>- Botones: para la interacción con el sistema, permitiendo realizar ajustes en las mediciones.</w:t>
      </w:r>
      <w:r>
        <w:br/>
        <w:t>- Entrada de señal: el pin analógico A0 es utilizado para captar la señal analógica, que luego es procesada por el Arduino.</w:t>
      </w:r>
      <w:r>
        <w:br/>
      </w:r>
      <w:r>
        <w:br/>
        <w:t>El software fue implementado en lenguaje C++ utilizando el entorno de desarrollo de Arduino, y se encargó de la lectura de señales, cálculo de la frecuencia y amplitud, y la visualización en el LCD.</w:t>
      </w:r>
    </w:p>
    <w:p w14:paraId="0895C1D9" w14:textId="77777777" w:rsidR="00C42AC5" w:rsidRDefault="00000000">
      <w:pPr>
        <w:pStyle w:val="Ttulo1"/>
      </w:pPr>
      <w:r>
        <w:t>Diseño de la Solución</w:t>
      </w:r>
    </w:p>
    <w:p w14:paraId="743A5E85" w14:textId="77777777" w:rsidR="00C42AC5" w:rsidRDefault="00000000">
      <w:r>
        <w:t>El diseño del código se estructuró en dos partes principales: el bucle de captura de datos en la función `loop()` y la medición de frecuencia con la función `medirFrecuencia()`. El sistema lee el valor analógico de la señal a través del pin A0 y lo convierte en voltaje. Posteriormente, se calcula la amplitud de la señal como el valor máximo del voltaje, y la frecuencia es calculada usando la función `pulseIn()`.</w:t>
      </w:r>
    </w:p>
    <w:p w14:paraId="4F6652FE" w14:textId="77777777" w:rsidR="00A4118C" w:rsidRDefault="00000000">
      <w:r>
        <w:t>El siguiente código es un fragmento utilizado para medir la frecuencia y amplitud:</w:t>
      </w:r>
    </w:p>
    <w:p w14:paraId="1BB68800" w14:textId="77777777" w:rsidR="00A4118C" w:rsidRDefault="00A4118C"/>
    <w:p w14:paraId="7CEC8B5C" w14:textId="77777777" w:rsidR="00A4118C" w:rsidRDefault="00A4118C"/>
    <w:p w14:paraId="7E491976" w14:textId="7B516715" w:rsidR="00C42AC5" w:rsidRDefault="00000000">
      <w:r>
        <w:lastRenderedPageBreak/>
        <w:br/>
      </w:r>
      <w:r>
        <w:br/>
        <w:t>```cpp</w:t>
      </w:r>
      <w:r>
        <w:br/>
        <w:t>#include &lt;LiquidCrystal.h&gt;</w:t>
      </w:r>
      <w:r>
        <w:br/>
        <w:t>// Pines para el LCD</w:t>
      </w:r>
      <w:r>
        <w:br/>
        <w:t>const int rs = 12, en = 11, d4 = 5, d5 = 4, d6 = 3, d7 = 2;</w:t>
      </w:r>
      <w:r>
        <w:br/>
        <w:t>LiquidCrystal lcd(rs, en, d4, d5, d6, d7);</w:t>
      </w:r>
      <w:r>
        <w:br/>
        <w:t>// Pin de entrada para la señal</w:t>
      </w:r>
      <w:r>
        <w:br/>
        <w:t>const int signalPin = A0;</w:t>
      </w:r>
      <w:r>
        <w:br/>
      </w:r>
      <w:r>
        <w:br/>
        <w:t>void setup() {</w:t>
      </w:r>
      <w:r>
        <w:br/>
        <w:t xml:space="preserve">  lcd.begin(16, 2); // Pantalla de 16x2</w:t>
      </w:r>
      <w:r>
        <w:br/>
        <w:t xml:space="preserve">  lcd.print('Frecuencia:');</w:t>
      </w:r>
      <w:r>
        <w:br/>
        <w:t xml:space="preserve">  Serial.begin(9600);</w:t>
      </w:r>
      <w:r>
        <w:br/>
        <w:t>}</w:t>
      </w:r>
      <w:r>
        <w:br/>
      </w:r>
      <w:r>
        <w:br/>
        <w:t>void loop() {</w:t>
      </w:r>
      <w:r>
        <w:br/>
        <w:t xml:space="preserve">  int valorAnalogico = analogRead(signalPin);</w:t>
      </w:r>
      <w:r>
        <w:br/>
        <w:t xml:space="preserve">  float voltaje = (valorAnalogico * 5.0) / 1023.0;</w:t>
      </w:r>
      <w:r>
        <w:br/>
        <w:t xml:space="preserve">  float amplitud = voltaje;</w:t>
      </w:r>
      <w:r>
        <w:br/>
        <w:t xml:space="preserve">  int frecuencia = medirFrecuencia();</w:t>
      </w:r>
      <w:r>
        <w:br/>
        <w:t xml:space="preserve">  lcd.setCursor(0, 1);</w:t>
      </w:r>
      <w:r>
        <w:br/>
        <w:t xml:space="preserve">  lcd.print('Amp:');</w:t>
      </w:r>
      <w:r>
        <w:br/>
        <w:t xml:space="preserve">  lcd.print(amplitud, 2);</w:t>
      </w:r>
      <w:r>
        <w:br/>
        <w:t xml:space="preserve">  lcd.print('V Freq:');</w:t>
      </w:r>
      <w:r>
        <w:br/>
        <w:t xml:space="preserve">  lcd.print(frecuencia);</w:t>
      </w:r>
      <w:r>
        <w:br/>
        <w:t xml:space="preserve">  delay(1000);</w:t>
      </w:r>
      <w:r>
        <w:br/>
        <w:t>}</w:t>
      </w:r>
      <w:r>
        <w:br/>
      </w:r>
      <w:r>
        <w:br/>
        <w:t>int medirFrecuencia() {</w:t>
      </w:r>
      <w:r>
        <w:br/>
        <w:t xml:space="preserve">  long duracion = pulseIn(signalPin, HIGH);</w:t>
      </w:r>
      <w:r>
        <w:br/>
        <w:t xml:space="preserve">  if (duracion == 0) return 0;</w:t>
      </w:r>
      <w:r>
        <w:br/>
        <w:t xml:space="preserve">  int frecuencia = 1000000 / (2 * duracion);</w:t>
      </w:r>
      <w:r>
        <w:br/>
        <w:t xml:space="preserve">  return frecuencia;</w:t>
      </w:r>
      <w:r>
        <w:br/>
        <w:t>}</w:t>
      </w:r>
      <w:r>
        <w:br/>
        <w:t>```</w:t>
      </w:r>
      <w:r>
        <w:br/>
      </w:r>
    </w:p>
    <w:p w14:paraId="585C12E9" w14:textId="77777777" w:rsidR="00A4118C" w:rsidRDefault="00A4118C"/>
    <w:p w14:paraId="59DDDFF3" w14:textId="77777777" w:rsidR="00A4118C" w:rsidRDefault="00A4118C"/>
    <w:p w14:paraId="5562BB87" w14:textId="77777777" w:rsidR="00C42AC5" w:rsidRDefault="00000000">
      <w:pPr>
        <w:pStyle w:val="Ttulo1"/>
      </w:pPr>
      <w:r>
        <w:lastRenderedPageBreak/>
        <w:t>Pruebas y Ajustes</w:t>
      </w:r>
    </w:p>
    <w:p w14:paraId="47C10707" w14:textId="77777777" w:rsidR="00C42AC5" w:rsidRDefault="00000000">
      <w:r>
        <w:t>Durante la fase de pruebas, se identificaron varios problemas, entre ellos:</w:t>
      </w:r>
      <w:r>
        <w:br/>
        <w:t>- El sistema mostraba la frecuencia y amplitud correctamente, pero los botones no funcionaban como se esperaba.</w:t>
      </w:r>
      <w:r>
        <w:br/>
        <w:t>- La forma de onda no era detectada correctamente debido a limitaciones en la simulación y medición del código.</w:t>
      </w:r>
      <w:r>
        <w:br/>
      </w:r>
      <w:r>
        <w:br/>
        <w:t>Se realizaron ajustes en el código, como la implementación de un método más preciso para medir la frecuencia, aunque aún existen mejoras por hacer en cuanto a la detección de las ondas y la funcionalidad de los botones.</w:t>
      </w:r>
    </w:p>
    <w:p w14:paraId="53378157" w14:textId="77777777" w:rsidR="00C42AC5" w:rsidRDefault="00000000">
      <w:pPr>
        <w:pStyle w:val="Ttulo1"/>
      </w:pPr>
      <w:r>
        <w:t>Conclusión</w:t>
      </w:r>
    </w:p>
    <w:p w14:paraId="1369D2BB" w14:textId="77777777" w:rsidR="00C42AC5" w:rsidRDefault="00000000">
      <w:r>
        <w:t>El proyecto permitió medir correctamente la frecuencia y amplitud de una señal analógica y mostrar los resultados en un LCD. Sin embargo, el sistema requiere mejoras adicionales para asegurar la funcionalidad completa, como la correcta interacción con los botones y la visualización de la forma de onda. En futuros trabajos, se propone realizar una mejora en el código de captura de señales y optimizar la interfaz con los botones.</w:t>
      </w:r>
    </w:p>
    <w:sectPr w:rsidR="00C42A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000777">
    <w:abstractNumId w:val="8"/>
  </w:num>
  <w:num w:numId="2" w16cid:durableId="2118215242">
    <w:abstractNumId w:val="6"/>
  </w:num>
  <w:num w:numId="3" w16cid:durableId="669521500">
    <w:abstractNumId w:val="5"/>
  </w:num>
  <w:num w:numId="4" w16cid:durableId="215744640">
    <w:abstractNumId w:val="4"/>
  </w:num>
  <w:num w:numId="5" w16cid:durableId="1714114638">
    <w:abstractNumId w:val="7"/>
  </w:num>
  <w:num w:numId="6" w16cid:durableId="2071153932">
    <w:abstractNumId w:val="3"/>
  </w:num>
  <w:num w:numId="7" w16cid:durableId="1377316257">
    <w:abstractNumId w:val="2"/>
  </w:num>
  <w:num w:numId="8" w16cid:durableId="1384862933">
    <w:abstractNumId w:val="1"/>
  </w:num>
  <w:num w:numId="9" w16cid:durableId="90768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4118C"/>
    <w:rsid w:val="00AA1D8D"/>
    <w:rsid w:val="00B47730"/>
    <w:rsid w:val="00C42AC5"/>
    <w:rsid w:val="00CB0664"/>
    <w:rsid w:val="00E319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497F4D"/>
  <w14:defaultImageDpi w14:val="300"/>
  <w15:docId w15:val="{5828A603-1EEA-4B35-93DE-D0920B90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Wilmer Cardenas</cp:lastModifiedBy>
  <cp:revision>2</cp:revision>
  <dcterms:created xsi:type="dcterms:W3CDTF">2024-09-15T04:08:00Z</dcterms:created>
  <dcterms:modified xsi:type="dcterms:W3CDTF">2024-09-15T04:08:00Z</dcterms:modified>
  <cp:category/>
</cp:coreProperties>
</file>